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5874D" w14:textId="77777777" w:rsidR="00664FA8" w:rsidRPr="00FC06A3" w:rsidRDefault="00000000">
      <w:pPr>
        <w:pStyle w:val="Title"/>
        <w:rPr>
          <w:color w:val="000000" w:themeColor="text1"/>
        </w:rPr>
      </w:pPr>
      <w:r w:rsidRPr="00FC06A3">
        <w:rPr>
          <w:color w:val="000000" w:themeColor="text1"/>
        </w:rPr>
        <w:t>User Stories for QuizMentor FYP Project</w:t>
      </w:r>
    </w:p>
    <w:p w14:paraId="4FB4625F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Teacher Login</w:t>
      </w:r>
    </w:p>
    <w:p w14:paraId="562EC8B4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2. Priority: High</w:t>
      </w:r>
    </w:p>
    <w:p w14:paraId="5BD67456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3. User Story:</w:t>
      </w:r>
    </w:p>
    <w:p w14:paraId="4D39E401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log into QuizMentor so that I can access my dashboard and manage quizzes.</w:t>
      </w:r>
    </w:p>
    <w:p w14:paraId="40ECCF42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4. Acceptance Criteria:</w:t>
      </w:r>
    </w:p>
    <w:p w14:paraId="57D7E919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registered on QuizMentor, when they enter valid credentials, then they should be logged in and redirected to the dashboard.</w:t>
      </w:r>
    </w:p>
    <w:p w14:paraId="111640EC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If invalid credentials are entered, then an error message should appear.</w:t>
      </w:r>
    </w:p>
    <w:p w14:paraId="1DC5533C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Access Quiz Bank</w:t>
      </w:r>
    </w:p>
    <w:p w14:paraId="3616F2CC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2. Priority: Medium</w:t>
      </w:r>
    </w:p>
    <w:p w14:paraId="296D5952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3. User Story:</w:t>
      </w:r>
    </w:p>
    <w:p w14:paraId="63087721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access a pre-existing quiz bank so that I can select and use available quizzes for my students.</w:t>
      </w:r>
    </w:p>
    <w:p w14:paraId="56CF0CBF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4. Acceptance Criteria:</w:t>
      </w:r>
    </w:p>
    <w:p w14:paraId="6028DA78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logged in, when they navigate to the quiz bank, then they should see a list of available quizzes to choose from.</w:t>
      </w:r>
    </w:p>
    <w:p w14:paraId="1A521AB1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Manual Quiz Creation</w:t>
      </w:r>
    </w:p>
    <w:p w14:paraId="5AD6BDC2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2. Priority: High</w:t>
      </w:r>
    </w:p>
    <w:p w14:paraId="7B3AA3EC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3. User Story:</w:t>
      </w:r>
    </w:p>
    <w:p w14:paraId="13AF9CE2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manually create quizzes using LLM and RAG models so that I can generate customized quizzes tailored to my students' needs.</w:t>
      </w:r>
    </w:p>
    <w:p w14:paraId="53223F3A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4. Acceptance Criteria:</w:t>
      </w:r>
    </w:p>
    <w:p w14:paraId="63E06597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logged in, when they create a new quiz and enter parameters, then a quiz should be generated using LLM and RAG models and saved in the system.</w:t>
      </w:r>
    </w:p>
    <w:p w14:paraId="32A643AC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Student Login</w:t>
      </w:r>
    </w:p>
    <w:p w14:paraId="2F7EF3F4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2. Priority: High</w:t>
      </w:r>
    </w:p>
    <w:p w14:paraId="3461A2A5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3. User Story:</w:t>
      </w:r>
    </w:p>
    <w:p w14:paraId="20A966F7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lastRenderedPageBreak/>
        <w:t>As a student, I want to log into QuizMentor so that I can access and attempt the quizzes assigned to me.</w:t>
      </w:r>
    </w:p>
    <w:p w14:paraId="1DDFCF19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4. Acceptance Criteria:</w:t>
      </w:r>
    </w:p>
    <w:p w14:paraId="2E18C2DB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student is registered, when they enter valid credentials, then they should be logged in and see their dashboard.</w:t>
      </w:r>
    </w:p>
    <w:p w14:paraId="06F81E0F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If invalid credentials are entered, then an error message should appear.</w:t>
      </w:r>
    </w:p>
    <w:p w14:paraId="77A5D866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Attempt Quiz</w:t>
      </w:r>
    </w:p>
    <w:p w14:paraId="306BAEAD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2. Priority: High</w:t>
      </w:r>
    </w:p>
    <w:p w14:paraId="2E18F2CC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3. User Story:</w:t>
      </w:r>
    </w:p>
    <w:p w14:paraId="0E274EAF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student, I want to attempt quizzes so that I can test my knowledge and understanding of the subject.</w:t>
      </w:r>
    </w:p>
    <w:p w14:paraId="1502497F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4. Acceptance Criteria:</w:t>
      </w:r>
    </w:p>
    <w:p w14:paraId="13CA5047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student is logged in, when they start a quiz, then they should be able to answer each question and submit the quiz upon completion.</w:t>
      </w:r>
    </w:p>
    <w:p w14:paraId="53765DAD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The system should record their answers and provide feedback after submission.</w:t>
      </w:r>
    </w:p>
    <w:p w14:paraId="7EF4A44A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Review Student Performance</w:t>
      </w:r>
    </w:p>
    <w:p w14:paraId="0A4FA10C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2. Priority: Medium</w:t>
      </w:r>
    </w:p>
    <w:p w14:paraId="2BE20E12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3. User Story:</w:t>
      </w:r>
    </w:p>
    <w:p w14:paraId="1A4291AC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view student performance and feedback so that I can assess their progress and identify areas where they need help.</w:t>
      </w:r>
    </w:p>
    <w:p w14:paraId="06DB31C1" w14:textId="77777777" w:rsidR="00664FA8" w:rsidRPr="00FC06A3" w:rsidRDefault="00000000">
      <w:pPr>
        <w:rPr>
          <w:color w:val="000000" w:themeColor="text1"/>
        </w:rPr>
      </w:pPr>
      <w:r w:rsidRPr="00FC06A3">
        <w:rPr>
          <w:color w:val="000000" w:themeColor="text1"/>
        </w:rPr>
        <w:t>4. Acceptance Criteria:</w:t>
      </w:r>
    </w:p>
    <w:p w14:paraId="22106A6B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logged in, when they view a student's quiz history, then they should see performance metrics and feedback for each quiz.</w:t>
      </w:r>
    </w:p>
    <w:sectPr w:rsidR="00664FA8" w:rsidRPr="00FC0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982668">
    <w:abstractNumId w:val="8"/>
  </w:num>
  <w:num w:numId="2" w16cid:durableId="2111578890">
    <w:abstractNumId w:val="6"/>
  </w:num>
  <w:num w:numId="3" w16cid:durableId="491913978">
    <w:abstractNumId w:val="5"/>
  </w:num>
  <w:num w:numId="4" w16cid:durableId="107706256">
    <w:abstractNumId w:val="4"/>
  </w:num>
  <w:num w:numId="5" w16cid:durableId="2076312923">
    <w:abstractNumId w:val="7"/>
  </w:num>
  <w:num w:numId="6" w16cid:durableId="1510758551">
    <w:abstractNumId w:val="3"/>
  </w:num>
  <w:num w:numId="7" w16cid:durableId="1342273314">
    <w:abstractNumId w:val="2"/>
  </w:num>
  <w:num w:numId="8" w16cid:durableId="2020695814">
    <w:abstractNumId w:val="1"/>
  </w:num>
  <w:num w:numId="9" w16cid:durableId="79772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FA8"/>
    <w:rsid w:val="008919EC"/>
    <w:rsid w:val="00AA1D8D"/>
    <w:rsid w:val="00B47730"/>
    <w:rsid w:val="00CB0664"/>
    <w:rsid w:val="00FC0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53CAC"/>
  <w14:defaultImageDpi w14:val="300"/>
  <w15:docId w15:val="{96DEE3AA-4464-FD4B-9220-2FABCC64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Shahzad</cp:lastModifiedBy>
  <cp:revision>2</cp:revision>
  <dcterms:created xsi:type="dcterms:W3CDTF">2013-12-23T23:15:00Z</dcterms:created>
  <dcterms:modified xsi:type="dcterms:W3CDTF">2024-11-04T17:25:00Z</dcterms:modified>
  <cp:category/>
</cp:coreProperties>
</file>