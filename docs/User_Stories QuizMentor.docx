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5874D" w14:textId="77777777" w:rsidR="00664FA8" w:rsidRPr="00FC06A3" w:rsidRDefault="00000000">
      <w:pPr>
        <w:pStyle w:val="Title"/>
        <w:rPr>
          <w:color w:val="000000" w:themeColor="text1"/>
        </w:rPr>
      </w:pPr>
      <w:r w:rsidRPr="00FC06A3">
        <w:rPr>
          <w:color w:val="000000" w:themeColor="text1"/>
        </w:rPr>
        <w:t>User Stories for QuizMentor FYP Project</w:t>
      </w:r>
    </w:p>
    <w:p w14:paraId="4FB4625F" w14:textId="77777777" w:rsidR="00664FA8" w:rsidRPr="00FC06A3" w:rsidRDefault="00000000">
      <w:pPr>
        <w:pStyle w:val="Heading2"/>
        <w:rPr>
          <w:color w:val="000000" w:themeColor="text1"/>
        </w:rPr>
      </w:pPr>
      <w:r w:rsidRPr="00FC06A3">
        <w:rPr>
          <w:color w:val="000000" w:themeColor="text1"/>
        </w:rPr>
        <w:t>1. Title: Teacher Login</w:t>
      </w:r>
    </w:p>
    <w:p w14:paraId="562EC8B4" w14:textId="7F478C37" w:rsidR="00664FA8" w:rsidRPr="00FC06A3" w:rsidRDefault="00DF019E">
      <w:pPr>
        <w:rPr>
          <w:color w:val="000000" w:themeColor="text1"/>
        </w:rPr>
      </w:pPr>
      <w:r>
        <w:rPr>
          <w:color w:val="000000" w:themeColor="text1"/>
        </w:rPr>
        <w:t>1</w:t>
      </w:r>
      <w:r w:rsidR="00000000" w:rsidRPr="00FC06A3">
        <w:rPr>
          <w:color w:val="000000" w:themeColor="text1"/>
        </w:rPr>
        <w:t>. Priority: High</w:t>
      </w:r>
    </w:p>
    <w:p w14:paraId="5BD67456" w14:textId="4EB36CF5" w:rsidR="00664FA8" w:rsidRPr="00FC06A3" w:rsidRDefault="00DF019E">
      <w:pPr>
        <w:rPr>
          <w:color w:val="000000" w:themeColor="text1"/>
        </w:rPr>
      </w:pPr>
      <w:r>
        <w:rPr>
          <w:color w:val="000000" w:themeColor="text1"/>
        </w:rPr>
        <w:t>2</w:t>
      </w:r>
      <w:r w:rsidR="00000000" w:rsidRPr="00FC06A3">
        <w:rPr>
          <w:color w:val="000000" w:themeColor="text1"/>
        </w:rPr>
        <w:t>. User Story:</w:t>
      </w:r>
    </w:p>
    <w:p w14:paraId="4D39E401" w14:textId="77777777" w:rsidR="00664FA8" w:rsidRPr="00FC06A3" w:rsidRDefault="00000000">
      <w:pPr>
        <w:pStyle w:val="ListBullet"/>
        <w:rPr>
          <w:color w:val="000000" w:themeColor="text1"/>
        </w:rPr>
      </w:pPr>
      <w:r w:rsidRPr="00FC06A3">
        <w:rPr>
          <w:color w:val="000000" w:themeColor="text1"/>
        </w:rPr>
        <w:t>As a teacher, I want to log into QuizMentor so that I can access my dashboard and manage quizzes.</w:t>
      </w:r>
    </w:p>
    <w:p w14:paraId="40ECCF42" w14:textId="2BAEDD37" w:rsidR="00664FA8" w:rsidRPr="00FC06A3" w:rsidRDefault="00DF019E">
      <w:pPr>
        <w:rPr>
          <w:color w:val="000000" w:themeColor="text1"/>
        </w:rPr>
      </w:pPr>
      <w:r>
        <w:rPr>
          <w:color w:val="000000" w:themeColor="text1"/>
        </w:rPr>
        <w:t>3</w:t>
      </w:r>
      <w:r w:rsidR="00000000" w:rsidRPr="00FC06A3">
        <w:rPr>
          <w:color w:val="000000" w:themeColor="text1"/>
        </w:rPr>
        <w:t>. Acceptance Criteria:</w:t>
      </w:r>
    </w:p>
    <w:p w14:paraId="57D7E919" w14:textId="77777777" w:rsidR="00664FA8" w:rsidRPr="00FC06A3" w:rsidRDefault="00000000">
      <w:pPr>
        <w:pStyle w:val="ListBullet"/>
        <w:rPr>
          <w:color w:val="000000" w:themeColor="text1"/>
        </w:rPr>
      </w:pPr>
      <w:r w:rsidRPr="00FC06A3">
        <w:rPr>
          <w:color w:val="000000" w:themeColor="text1"/>
        </w:rPr>
        <w:t>Given that the teacher is registered on QuizMentor, when they enter valid credentials, then they should be logged in and redirected to the dashboard.</w:t>
      </w:r>
    </w:p>
    <w:p w14:paraId="111640EC" w14:textId="77777777" w:rsidR="00664FA8" w:rsidRPr="00FC06A3" w:rsidRDefault="00000000">
      <w:pPr>
        <w:pStyle w:val="ListBullet"/>
        <w:rPr>
          <w:color w:val="000000" w:themeColor="text1"/>
        </w:rPr>
      </w:pPr>
      <w:r w:rsidRPr="00FC06A3">
        <w:rPr>
          <w:color w:val="000000" w:themeColor="text1"/>
        </w:rPr>
        <w:t>If invalid credentials are entered, then an error message should appear.</w:t>
      </w:r>
    </w:p>
    <w:p w14:paraId="1DC5533C" w14:textId="2DDC13EB" w:rsidR="00664FA8" w:rsidRPr="00FC06A3" w:rsidRDefault="00DF019E">
      <w:pPr>
        <w:pStyle w:val="Heading2"/>
        <w:rPr>
          <w:color w:val="000000" w:themeColor="text1"/>
        </w:rPr>
      </w:pPr>
      <w:r>
        <w:rPr>
          <w:color w:val="000000" w:themeColor="text1"/>
        </w:rPr>
        <w:t>2</w:t>
      </w:r>
      <w:r w:rsidR="00000000" w:rsidRPr="00FC06A3">
        <w:rPr>
          <w:color w:val="000000" w:themeColor="text1"/>
        </w:rPr>
        <w:t>. Title: Access Quiz Bank</w:t>
      </w:r>
    </w:p>
    <w:p w14:paraId="3616F2CC" w14:textId="362A737C" w:rsidR="00664FA8" w:rsidRPr="00FC06A3" w:rsidRDefault="00DF019E">
      <w:pPr>
        <w:rPr>
          <w:color w:val="000000" w:themeColor="text1"/>
        </w:rPr>
      </w:pPr>
      <w:r>
        <w:rPr>
          <w:color w:val="000000" w:themeColor="text1"/>
        </w:rPr>
        <w:t>1</w:t>
      </w:r>
      <w:r w:rsidR="00000000" w:rsidRPr="00FC06A3">
        <w:rPr>
          <w:color w:val="000000" w:themeColor="text1"/>
        </w:rPr>
        <w:t>. Priority: Medium</w:t>
      </w:r>
    </w:p>
    <w:p w14:paraId="296D5952" w14:textId="4BEC8E58" w:rsidR="00664FA8" w:rsidRPr="00FC06A3" w:rsidRDefault="00DF019E">
      <w:pPr>
        <w:rPr>
          <w:color w:val="000000" w:themeColor="text1"/>
        </w:rPr>
      </w:pPr>
      <w:r>
        <w:rPr>
          <w:color w:val="000000" w:themeColor="text1"/>
        </w:rPr>
        <w:t>2</w:t>
      </w:r>
      <w:r w:rsidR="00000000" w:rsidRPr="00FC06A3">
        <w:rPr>
          <w:color w:val="000000" w:themeColor="text1"/>
        </w:rPr>
        <w:t>. User Story:</w:t>
      </w:r>
    </w:p>
    <w:p w14:paraId="63087721" w14:textId="77777777" w:rsidR="00664FA8" w:rsidRPr="00FC06A3" w:rsidRDefault="00000000">
      <w:pPr>
        <w:pStyle w:val="ListBullet"/>
        <w:rPr>
          <w:color w:val="000000" w:themeColor="text1"/>
        </w:rPr>
      </w:pPr>
      <w:r w:rsidRPr="00FC06A3">
        <w:rPr>
          <w:color w:val="000000" w:themeColor="text1"/>
        </w:rPr>
        <w:t>As a teacher, I want to access a pre-existing quiz bank so that I can select and use available quizzes for my students.</w:t>
      </w:r>
    </w:p>
    <w:p w14:paraId="56CF0CBF" w14:textId="02B6EED3" w:rsidR="00664FA8" w:rsidRPr="00FC06A3" w:rsidRDefault="00DF019E">
      <w:pPr>
        <w:rPr>
          <w:color w:val="000000" w:themeColor="text1"/>
        </w:rPr>
      </w:pPr>
      <w:r>
        <w:rPr>
          <w:color w:val="000000" w:themeColor="text1"/>
        </w:rPr>
        <w:t>3</w:t>
      </w:r>
      <w:r w:rsidR="00000000" w:rsidRPr="00FC06A3">
        <w:rPr>
          <w:color w:val="000000" w:themeColor="text1"/>
        </w:rPr>
        <w:t>. Acceptance Criteria:</w:t>
      </w:r>
    </w:p>
    <w:p w14:paraId="6028DA78" w14:textId="77777777" w:rsidR="00664FA8" w:rsidRPr="00FC06A3" w:rsidRDefault="00000000">
      <w:pPr>
        <w:pStyle w:val="ListBullet"/>
        <w:rPr>
          <w:color w:val="000000" w:themeColor="text1"/>
        </w:rPr>
      </w:pPr>
      <w:r w:rsidRPr="00FC06A3">
        <w:rPr>
          <w:color w:val="000000" w:themeColor="text1"/>
        </w:rPr>
        <w:t>Given that the teacher is logged in, when they navigate to the quiz bank, then they should see a list of available quizzes to choose from.</w:t>
      </w:r>
    </w:p>
    <w:p w14:paraId="1A521AB1" w14:textId="44B10A93" w:rsidR="00664FA8" w:rsidRPr="00FC06A3" w:rsidRDefault="00DF019E">
      <w:pPr>
        <w:pStyle w:val="Heading2"/>
        <w:rPr>
          <w:color w:val="000000" w:themeColor="text1"/>
        </w:rPr>
      </w:pPr>
      <w:r>
        <w:rPr>
          <w:color w:val="000000" w:themeColor="text1"/>
        </w:rPr>
        <w:t>3</w:t>
      </w:r>
      <w:r w:rsidR="00000000" w:rsidRPr="00FC06A3">
        <w:rPr>
          <w:color w:val="000000" w:themeColor="text1"/>
        </w:rPr>
        <w:t>. Title: Manual Quiz Creation</w:t>
      </w:r>
    </w:p>
    <w:p w14:paraId="5AD6BDC2" w14:textId="51ED51CC" w:rsidR="00664FA8" w:rsidRPr="00FC06A3" w:rsidRDefault="00DF019E">
      <w:pPr>
        <w:rPr>
          <w:color w:val="000000" w:themeColor="text1"/>
        </w:rPr>
      </w:pPr>
      <w:r>
        <w:rPr>
          <w:color w:val="000000" w:themeColor="text1"/>
        </w:rPr>
        <w:t>1</w:t>
      </w:r>
      <w:r w:rsidR="00000000" w:rsidRPr="00FC06A3">
        <w:rPr>
          <w:color w:val="000000" w:themeColor="text1"/>
        </w:rPr>
        <w:t>. Priority: High</w:t>
      </w:r>
    </w:p>
    <w:p w14:paraId="7B3AA3EC" w14:textId="63930D18" w:rsidR="00664FA8" w:rsidRPr="00FC06A3" w:rsidRDefault="00DF019E">
      <w:pPr>
        <w:rPr>
          <w:color w:val="000000" w:themeColor="text1"/>
        </w:rPr>
      </w:pPr>
      <w:r>
        <w:rPr>
          <w:color w:val="000000" w:themeColor="text1"/>
        </w:rPr>
        <w:t>2</w:t>
      </w:r>
      <w:r w:rsidR="00000000" w:rsidRPr="00FC06A3">
        <w:rPr>
          <w:color w:val="000000" w:themeColor="text1"/>
        </w:rPr>
        <w:t>. User Story:</w:t>
      </w:r>
    </w:p>
    <w:p w14:paraId="13AF9CE2" w14:textId="77777777" w:rsidR="00664FA8" w:rsidRPr="00FC06A3" w:rsidRDefault="00000000">
      <w:pPr>
        <w:pStyle w:val="ListBullet"/>
        <w:rPr>
          <w:color w:val="000000" w:themeColor="text1"/>
        </w:rPr>
      </w:pPr>
      <w:r w:rsidRPr="00FC06A3">
        <w:rPr>
          <w:color w:val="000000" w:themeColor="text1"/>
        </w:rPr>
        <w:t>As a teacher, I want to manually create quizzes using LLM and RAG models so that I can generate customized quizzes tailored to my students' needs.</w:t>
      </w:r>
    </w:p>
    <w:p w14:paraId="53223F3A" w14:textId="54C7EB18" w:rsidR="00664FA8" w:rsidRPr="00FC06A3" w:rsidRDefault="00DF019E">
      <w:pPr>
        <w:rPr>
          <w:color w:val="000000" w:themeColor="text1"/>
        </w:rPr>
      </w:pPr>
      <w:r>
        <w:rPr>
          <w:color w:val="000000" w:themeColor="text1"/>
        </w:rPr>
        <w:t>3</w:t>
      </w:r>
      <w:r w:rsidR="00000000" w:rsidRPr="00FC06A3">
        <w:rPr>
          <w:color w:val="000000" w:themeColor="text1"/>
        </w:rPr>
        <w:t>. Acceptance Criteria:</w:t>
      </w:r>
    </w:p>
    <w:p w14:paraId="63E06597" w14:textId="77777777" w:rsidR="00664FA8" w:rsidRPr="00FC06A3" w:rsidRDefault="00000000">
      <w:pPr>
        <w:pStyle w:val="ListBullet"/>
        <w:rPr>
          <w:color w:val="000000" w:themeColor="text1"/>
        </w:rPr>
      </w:pPr>
      <w:r w:rsidRPr="00FC06A3">
        <w:rPr>
          <w:color w:val="000000" w:themeColor="text1"/>
        </w:rPr>
        <w:t>Given that the teacher is logged in, when they create a new quiz and enter parameters, then a quiz should be generated using LLM and RAG models and saved in the system.</w:t>
      </w:r>
    </w:p>
    <w:p w14:paraId="32A643AC" w14:textId="3A9F54D2" w:rsidR="00664FA8" w:rsidRPr="00FC06A3" w:rsidRDefault="00DF019E">
      <w:pPr>
        <w:pStyle w:val="Heading2"/>
        <w:rPr>
          <w:color w:val="000000" w:themeColor="text1"/>
        </w:rPr>
      </w:pPr>
      <w:r>
        <w:rPr>
          <w:color w:val="000000" w:themeColor="text1"/>
        </w:rPr>
        <w:t>4</w:t>
      </w:r>
      <w:r w:rsidR="00000000" w:rsidRPr="00FC06A3">
        <w:rPr>
          <w:color w:val="000000" w:themeColor="text1"/>
        </w:rPr>
        <w:t>. Title: Student Login</w:t>
      </w:r>
    </w:p>
    <w:p w14:paraId="2F7EF3F4" w14:textId="5E281C02" w:rsidR="00664FA8" w:rsidRPr="00FC06A3" w:rsidRDefault="00DF019E">
      <w:pPr>
        <w:rPr>
          <w:color w:val="000000" w:themeColor="text1"/>
        </w:rPr>
      </w:pPr>
      <w:r>
        <w:rPr>
          <w:color w:val="000000" w:themeColor="text1"/>
        </w:rPr>
        <w:t>1</w:t>
      </w:r>
      <w:r w:rsidR="00000000" w:rsidRPr="00FC06A3">
        <w:rPr>
          <w:color w:val="000000" w:themeColor="text1"/>
        </w:rPr>
        <w:t>. Priority: High</w:t>
      </w:r>
    </w:p>
    <w:p w14:paraId="3461A2A5" w14:textId="5526C343" w:rsidR="00664FA8" w:rsidRPr="00FC06A3" w:rsidRDefault="00DF019E">
      <w:pPr>
        <w:rPr>
          <w:color w:val="000000" w:themeColor="text1"/>
        </w:rPr>
      </w:pPr>
      <w:r>
        <w:rPr>
          <w:color w:val="000000" w:themeColor="text1"/>
        </w:rPr>
        <w:t>2</w:t>
      </w:r>
      <w:r w:rsidR="00000000" w:rsidRPr="00FC06A3">
        <w:rPr>
          <w:color w:val="000000" w:themeColor="text1"/>
        </w:rPr>
        <w:t>. User Story:</w:t>
      </w:r>
    </w:p>
    <w:p w14:paraId="20A966F7" w14:textId="77777777" w:rsidR="00664FA8" w:rsidRPr="00FC06A3" w:rsidRDefault="00000000">
      <w:pPr>
        <w:pStyle w:val="ListBullet"/>
        <w:rPr>
          <w:color w:val="000000" w:themeColor="text1"/>
        </w:rPr>
      </w:pPr>
      <w:r w:rsidRPr="00FC06A3">
        <w:rPr>
          <w:color w:val="000000" w:themeColor="text1"/>
        </w:rPr>
        <w:lastRenderedPageBreak/>
        <w:t>As a student, I want to log into QuizMentor so that I can access and attempt the quizzes assigned to me.</w:t>
      </w:r>
    </w:p>
    <w:p w14:paraId="1DDFCF19" w14:textId="51D5E086" w:rsidR="00664FA8" w:rsidRPr="00FC06A3" w:rsidRDefault="00DF019E">
      <w:pPr>
        <w:rPr>
          <w:color w:val="000000" w:themeColor="text1"/>
        </w:rPr>
      </w:pPr>
      <w:r>
        <w:rPr>
          <w:color w:val="000000" w:themeColor="text1"/>
        </w:rPr>
        <w:t>3</w:t>
      </w:r>
      <w:r w:rsidR="00000000" w:rsidRPr="00FC06A3">
        <w:rPr>
          <w:color w:val="000000" w:themeColor="text1"/>
        </w:rPr>
        <w:t>. Acceptance Criteria:</w:t>
      </w:r>
    </w:p>
    <w:p w14:paraId="2E18C2DB" w14:textId="77777777" w:rsidR="00664FA8" w:rsidRPr="00FC06A3" w:rsidRDefault="00000000">
      <w:pPr>
        <w:pStyle w:val="ListBullet"/>
        <w:rPr>
          <w:color w:val="000000" w:themeColor="text1"/>
        </w:rPr>
      </w:pPr>
      <w:r w:rsidRPr="00FC06A3">
        <w:rPr>
          <w:color w:val="000000" w:themeColor="text1"/>
        </w:rPr>
        <w:t>Given that the student is registered, when they enter valid credentials, then they should be logged in and see their dashboard.</w:t>
      </w:r>
    </w:p>
    <w:p w14:paraId="06F81E0F" w14:textId="77777777" w:rsidR="00664FA8" w:rsidRPr="00FC06A3" w:rsidRDefault="00000000">
      <w:pPr>
        <w:pStyle w:val="ListBullet"/>
        <w:rPr>
          <w:color w:val="000000" w:themeColor="text1"/>
        </w:rPr>
      </w:pPr>
      <w:r w:rsidRPr="00FC06A3">
        <w:rPr>
          <w:color w:val="000000" w:themeColor="text1"/>
        </w:rPr>
        <w:t>If invalid credentials are entered, then an error message should appear.</w:t>
      </w:r>
    </w:p>
    <w:p w14:paraId="77A5D866" w14:textId="61FBC717" w:rsidR="00664FA8" w:rsidRPr="00FC06A3" w:rsidRDefault="00DF019E">
      <w:pPr>
        <w:pStyle w:val="Heading2"/>
        <w:rPr>
          <w:color w:val="000000" w:themeColor="text1"/>
        </w:rPr>
      </w:pPr>
      <w:r>
        <w:rPr>
          <w:color w:val="000000" w:themeColor="text1"/>
        </w:rPr>
        <w:t>4</w:t>
      </w:r>
      <w:r w:rsidR="00000000" w:rsidRPr="00FC06A3">
        <w:rPr>
          <w:color w:val="000000" w:themeColor="text1"/>
        </w:rPr>
        <w:t>. Title: Attempt Quiz</w:t>
      </w:r>
    </w:p>
    <w:p w14:paraId="306BAEAD" w14:textId="22DD1D4A" w:rsidR="00664FA8" w:rsidRPr="00FC06A3" w:rsidRDefault="00DF019E">
      <w:pPr>
        <w:rPr>
          <w:color w:val="000000" w:themeColor="text1"/>
        </w:rPr>
      </w:pPr>
      <w:r>
        <w:rPr>
          <w:color w:val="000000" w:themeColor="text1"/>
        </w:rPr>
        <w:t>1</w:t>
      </w:r>
      <w:r w:rsidR="00000000" w:rsidRPr="00FC06A3">
        <w:rPr>
          <w:color w:val="000000" w:themeColor="text1"/>
        </w:rPr>
        <w:t>. Priority: High</w:t>
      </w:r>
    </w:p>
    <w:p w14:paraId="2E18F2CC" w14:textId="3E7482ED" w:rsidR="00664FA8" w:rsidRPr="00FC06A3" w:rsidRDefault="00DF019E">
      <w:pPr>
        <w:rPr>
          <w:color w:val="000000" w:themeColor="text1"/>
        </w:rPr>
      </w:pPr>
      <w:r>
        <w:rPr>
          <w:color w:val="000000" w:themeColor="text1"/>
        </w:rPr>
        <w:t>2</w:t>
      </w:r>
      <w:r w:rsidR="00000000" w:rsidRPr="00FC06A3">
        <w:rPr>
          <w:color w:val="000000" w:themeColor="text1"/>
        </w:rPr>
        <w:t>. User Story:</w:t>
      </w:r>
    </w:p>
    <w:p w14:paraId="0E274EAF" w14:textId="77777777" w:rsidR="00664FA8" w:rsidRPr="00FC06A3" w:rsidRDefault="00000000">
      <w:pPr>
        <w:pStyle w:val="ListBullet"/>
        <w:rPr>
          <w:color w:val="000000" w:themeColor="text1"/>
        </w:rPr>
      </w:pPr>
      <w:r w:rsidRPr="00FC06A3">
        <w:rPr>
          <w:color w:val="000000" w:themeColor="text1"/>
        </w:rPr>
        <w:t>As a student, I want to attempt quizzes so that I can test my knowledge and understanding of the subject.</w:t>
      </w:r>
    </w:p>
    <w:p w14:paraId="1502497F" w14:textId="35973D44" w:rsidR="00664FA8" w:rsidRPr="00FC06A3" w:rsidRDefault="00DF019E">
      <w:pPr>
        <w:rPr>
          <w:color w:val="000000" w:themeColor="text1"/>
        </w:rPr>
      </w:pPr>
      <w:r>
        <w:rPr>
          <w:color w:val="000000" w:themeColor="text1"/>
        </w:rPr>
        <w:t>3</w:t>
      </w:r>
      <w:r w:rsidR="00000000" w:rsidRPr="00FC06A3">
        <w:rPr>
          <w:color w:val="000000" w:themeColor="text1"/>
        </w:rPr>
        <w:t>. Acceptance Criteria:</w:t>
      </w:r>
    </w:p>
    <w:p w14:paraId="13CA5047" w14:textId="77777777" w:rsidR="00664FA8" w:rsidRPr="00FC06A3" w:rsidRDefault="00000000">
      <w:pPr>
        <w:pStyle w:val="ListBullet"/>
        <w:rPr>
          <w:color w:val="000000" w:themeColor="text1"/>
        </w:rPr>
      </w:pPr>
      <w:r w:rsidRPr="00FC06A3">
        <w:rPr>
          <w:color w:val="000000" w:themeColor="text1"/>
        </w:rPr>
        <w:t>Given that the student is logged in, when they start a quiz, then they should be able to answer each question and submit the quiz upon completion.</w:t>
      </w:r>
    </w:p>
    <w:p w14:paraId="53765DAD" w14:textId="77777777" w:rsidR="00664FA8" w:rsidRPr="00FC06A3" w:rsidRDefault="00000000">
      <w:pPr>
        <w:pStyle w:val="ListBullet"/>
        <w:rPr>
          <w:color w:val="000000" w:themeColor="text1"/>
        </w:rPr>
      </w:pPr>
      <w:r w:rsidRPr="00FC06A3">
        <w:rPr>
          <w:color w:val="000000" w:themeColor="text1"/>
        </w:rPr>
        <w:t>The system should record their answers and provide feedback after submission.</w:t>
      </w:r>
    </w:p>
    <w:p w14:paraId="7EF4A44A" w14:textId="27C209BB" w:rsidR="00664FA8" w:rsidRPr="00FC06A3" w:rsidRDefault="00DF019E">
      <w:pPr>
        <w:pStyle w:val="Heading2"/>
        <w:rPr>
          <w:color w:val="000000" w:themeColor="text1"/>
        </w:rPr>
      </w:pPr>
      <w:r>
        <w:rPr>
          <w:color w:val="000000" w:themeColor="text1"/>
        </w:rPr>
        <w:t>6</w:t>
      </w:r>
      <w:r w:rsidR="00000000" w:rsidRPr="00FC06A3">
        <w:rPr>
          <w:color w:val="000000" w:themeColor="text1"/>
        </w:rPr>
        <w:t>. Title: Review Student Performance</w:t>
      </w:r>
    </w:p>
    <w:p w14:paraId="0A4FA10C" w14:textId="19F2ADA2" w:rsidR="00664FA8" w:rsidRPr="00FC06A3" w:rsidRDefault="00DF019E">
      <w:pPr>
        <w:rPr>
          <w:color w:val="000000" w:themeColor="text1"/>
        </w:rPr>
      </w:pPr>
      <w:r>
        <w:rPr>
          <w:color w:val="000000" w:themeColor="text1"/>
        </w:rPr>
        <w:t>1</w:t>
      </w:r>
      <w:r w:rsidR="00000000" w:rsidRPr="00FC06A3">
        <w:rPr>
          <w:color w:val="000000" w:themeColor="text1"/>
        </w:rPr>
        <w:t>. Priority: Medium</w:t>
      </w:r>
    </w:p>
    <w:p w14:paraId="2BE20E12" w14:textId="24FA272C" w:rsidR="00664FA8" w:rsidRPr="00FC06A3" w:rsidRDefault="00DF019E">
      <w:pPr>
        <w:rPr>
          <w:color w:val="000000" w:themeColor="text1"/>
        </w:rPr>
      </w:pPr>
      <w:r>
        <w:rPr>
          <w:color w:val="000000" w:themeColor="text1"/>
        </w:rPr>
        <w:t>2</w:t>
      </w:r>
      <w:r w:rsidR="00000000" w:rsidRPr="00FC06A3">
        <w:rPr>
          <w:color w:val="000000" w:themeColor="text1"/>
        </w:rPr>
        <w:t>. User Story:</w:t>
      </w:r>
    </w:p>
    <w:p w14:paraId="1A4291AC" w14:textId="77777777" w:rsidR="00664FA8" w:rsidRPr="00FC06A3" w:rsidRDefault="00000000">
      <w:pPr>
        <w:pStyle w:val="ListBullet"/>
        <w:rPr>
          <w:color w:val="000000" w:themeColor="text1"/>
        </w:rPr>
      </w:pPr>
      <w:r w:rsidRPr="00FC06A3">
        <w:rPr>
          <w:color w:val="000000" w:themeColor="text1"/>
        </w:rPr>
        <w:t>As a teacher, I want to view student performance and feedback so that I can assess their progress and identify areas where they need help.</w:t>
      </w:r>
    </w:p>
    <w:p w14:paraId="06DB31C1" w14:textId="23CBC11C" w:rsidR="00664FA8" w:rsidRPr="00FC06A3" w:rsidRDefault="00DF019E">
      <w:pPr>
        <w:rPr>
          <w:color w:val="000000" w:themeColor="text1"/>
        </w:rPr>
      </w:pPr>
      <w:r>
        <w:rPr>
          <w:color w:val="000000" w:themeColor="text1"/>
        </w:rPr>
        <w:t>3</w:t>
      </w:r>
      <w:r w:rsidR="00000000" w:rsidRPr="00FC06A3">
        <w:rPr>
          <w:color w:val="000000" w:themeColor="text1"/>
        </w:rPr>
        <w:t>. Acceptance Criteria:</w:t>
      </w:r>
    </w:p>
    <w:p w14:paraId="22106A6B" w14:textId="77777777" w:rsidR="00664FA8" w:rsidRPr="00FC06A3" w:rsidRDefault="00000000">
      <w:pPr>
        <w:pStyle w:val="ListBullet"/>
        <w:rPr>
          <w:color w:val="000000" w:themeColor="text1"/>
        </w:rPr>
      </w:pPr>
      <w:r w:rsidRPr="00FC06A3">
        <w:rPr>
          <w:color w:val="000000" w:themeColor="text1"/>
        </w:rPr>
        <w:t>Given that the teacher is logged in, when they view a student's quiz history, then they should see performance metrics and feedback for each quiz.</w:t>
      </w:r>
    </w:p>
    <w:sectPr w:rsidR="00664FA8" w:rsidRPr="00FC06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0982668">
    <w:abstractNumId w:val="8"/>
  </w:num>
  <w:num w:numId="2" w16cid:durableId="2111578890">
    <w:abstractNumId w:val="6"/>
  </w:num>
  <w:num w:numId="3" w16cid:durableId="491913978">
    <w:abstractNumId w:val="5"/>
  </w:num>
  <w:num w:numId="4" w16cid:durableId="107706256">
    <w:abstractNumId w:val="4"/>
  </w:num>
  <w:num w:numId="5" w16cid:durableId="2076312923">
    <w:abstractNumId w:val="7"/>
  </w:num>
  <w:num w:numId="6" w16cid:durableId="1510758551">
    <w:abstractNumId w:val="3"/>
  </w:num>
  <w:num w:numId="7" w16cid:durableId="1342273314">
    <w:abstractNumId w:val="2"/>
  </w:num>
  <w:num w:numId="8" w16cid:durableId="2020695814">
    <w:abstractNumId w:val="1"/>
  </w:num>
  <w:num w:numId="9" w16cid:durableId="797726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7E0C"/>
    <w:rsid w:val="0015074B"/>
    <w:rsid w:val="0029639D"/>
    <w:rsid w:val="00326F90"/>
    <w:rsid w:val="00664FA8"/>
    <w:rsid w:val="008919EC"/>
    <w:rsid w:val="00AA1D8D"/>
    <w:rsid w:val="00B47730"/>
    <w:rsid w:val="00CB0664"/>
    <w:rsid w:val="00DF019E"/>
    <w:rsid w:val="00FC06A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253CAC"/>
  <w14:defaultImageDpi w14:val="300"/>
  <w15:docId w15:val="{96DEE3AA-4464-FD4B-9220-2FABCC64B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Muhammad Shahzad</cp:lastModifiedBy>
  <cp:revision>3</cp:revision>
  <dcterms:created xsi:type="dcterms:W3CDTF">2013-12-23T23:15:00Z</dcterms:created>
  <dcterms:modified xsi:type="dcterms:W3CDTF">2025-02-24T06:13:00Z</dcterms:modified>
  <cp:category/>
</cp:coreProperties>
</file>